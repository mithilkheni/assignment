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C5" w:rsidRDefault="006E6EDC">
      <w:pPr>
        <w:pStyle w:val="Title"/>
      </w:pPr>
      <w:r>
        <w:t xml:space="preserve">Liferay Developer Rate Card </w:t>
      </w:r>
    </w:p>
    <w:p w:rsidR="00CF08C5" w:rsidRDefault="00CF08C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F08C5">
        <w:tc>
          <w:tcPr>
            <w:tcW w:w="2160" w:type="dxa"/>
          </w:tcPr>
          <w:p w:rsidR="00CF08C5" w:rsidRDefault="004317A8">
            <w:r>
              <w:t>Experience Level</w:t>
            </w:r>
          </w:p>
        </w:tc>
        <w:tc>
          <w:tcPr>
            <w:tcW w:w="2160" w:type="dxa"/>
          </w:tcPr>
          <w:p w:rsidR="00CF08C5" w:rsidRDefault="004317A8">
            <w:r>
              <w:t>Years of Experience</w:t>
            </w:r>
          </w:p>
        </w:tc>
        <w:tc>
          <w:tcPr>
            <w:tcW w:w="2160" w:type="dxa"/>
          </w:tcPr>
          <w:p w:rsidR="00CF08C5" w:rsidRDefault="004317A8">
            <w:r>
              <w:t>Hourly Rate (INR)</w:t>
            </w:r>
          </w:p>
        </w:tc>
        <w:tc>
          <w:tcPr>
            <w:tcW w:w="2160" w:type="dxa"/>
          </w:tcPr>
          <w:p w:rsidR="00CF08C5" w:rsidRDefault="004317A8">
            <w:r>
              <w:t>Hourly Rate (USD)</w:t>
            </w:r>
          </w:p>
        </w:tc>
      </w:tr>
      <w:tr w:rsidR="00CF08C5">
        <w:tc>
          <w:tcPr>
            <w:tcW w:w="2160" w:type="dxa"/>
          </w:tcPr>
          <w:p w:rsidR="00CF08C5" w:rsidRDefault="004317A8">
            <w:r>
              <w:t xml:space="preserve">Mid-Level </w:t>
            </w:r>
            <w:r>
              <w:t>Developer</w:t>
            </w:r>
          </w:p>
        </w:tc>
        <w:tc>
          <w:tcPr>
            <w:tcW w:w="2160" w:type="dxa"/>
          </w:tcPr>
          <w:p w:rsidR="00CF08C5" w:rsidRDefault="004317A8">
            <w:r>
              <w:t>2-5 years</w:t>
            </w:r>
          </w:p>
        </w:tc>
        <w:tc>
          <w:tcPr>
            <w:tcW w:w="2160" w:type="dxa"/>
          </w:tcPr>
          <w:p w:rsidR="00CF08C5" w:rsidRDefault="004317A8">
            <w:r>
              <w:t>₹</w:t>
            </w:r>
            <w:r w:rsidR="006E6EDC">
              <w:t>1000</w:t>
            </w:r>
          </w:p>
        </w:tc>
        <w:tc>
          <w:tcPr>
            <w:tcW w:w="2160" w:type="dxa"/>
          </w:tcPr>
          <w:p w:rsidR="00CF08C5" w:rsidRDefault="006E6EDC">
            <w:r>
              <w:t xml:space="preserve">$10 </w:t>
            </w:r>
          </w:p>
        </w:tc>
      </w:tr>
      <w:tr w:rsidR="00CF08C5">
        <w:tc>
          <w:tcPr>
            <w:tcW w:w="2160" w:type="dxa"/>
          </w:tcPr>
          <w:p w:rsidR="00CF08C5" w:rsidRDefault="004317A8">
            <w:r>
              <w:t>Senior Developer</w:t>
            </w:r>
            <w:r w:rsidR="006E6EDC">
              <w:t xml:space="preserve"> (certified / non certified)</w:t>
            </w:r>
          </w:p>
        </w:tc>
        <w:tc>
          <w:tcPr>
            <w:tcW w:w="2160" w:type="dxa"/>
          </w:tcPr>
          <w:p w:rsidR="00CF08C5" w:rsidRDefault="004317A8">
            <w:r>
              <w:t>5+ years</w:t>
            </w:r>
          </w:p>
        </w:tc>
        <w:tc>
          <w:tcPr>
            <w:tcW w:w="2160" w:type="dxa"/>
          </w:tcPr>
          <w:p w:rsidR="00CF08C5" w:rsidRDefault="004317A8">
            <w:r>
              <w:t>₹</w:t>
            </w:r>
            <w:r w:rsidR="006E6EDC">
              <w:t xml:space="preserve">1,500 </w:t>
            </w:r>
          </w:p>
        </w:tc>
        <w:tc>
          <w:tcPr>
            <w:tcW w:w="2160" w:type="dxa"/>
          </w:tcPr>
          <w:p w:rsidR="00CF08C5" w:rsidRDefault="006E6EDC">
            <w:r>
              <w:t xml:space="preserve">$18 </w:t>
            </w:r>
          </w:p>
        </w:tc>
      </w:tr>
      <w:tr w:rsidR="00CF08C5">
        <w:tc>
          <w:tcPr>
            <w:tcW w:w="2160" w:type="dxa"/>
          </w:tcPr>
          <w:p w:rsidR="00CF08C5" w:rsidRDefault="004317A8">
            <w:r>
              <w:t>Expert Developer</w:t>
            </w:r>
            <w:r w:rsidR="006E6EDC">
              <w:t xml:space="preserve"> </w:t>
            </w:r>
          </w:p>
          <w:p w:rsidR="006E6EDC" w:rsidRDefault="006E6EDC">
            <w:r>
              <w:t>(certified / non certified)</w:t>
            </w:r>
          </w:p>
        </w:tc>
        <w:tc>
          <w:tcPr>
            <w:tcW w:w="2160" w:type="dxa"/>
          </w:tcPr>
          <w:p w:rsidR="00CF08C5" w:rsidRDefault="004317A8">
            <w:r>
              <w:t>10+ years</w:t>
            </w:r>
          </w:p>
        </w:tc>
        <w:tc>
          <w:tcPr>
            <w:tcW w:w="2160" w:type="dxa"/>
          </w:tcPr>
          <w:p w:rsidR="00CF08C5" w:rsidRDefault="004317A8">
            <w:r>
              <w:t>₹</w:t>
            </w:r>
            <w:r w:rsidR="006E6EDC">
              <w:t xml:space="preserve">2,500 </w:t>
            </w:r>
          </w:p>
        </w:tc>
        <w:tc>
          <w:tcPr>
            <w:tcW w:w="2160" w:type="dxa"/>
          </w:tcPr>
          <w:p w:rsidR="00CF08C5" w:rsidRDefault="006E6EDC">
            <w:r>
              <w:t xml:space="preserve">$30 </w:t>
            </w:r>
          </w:p>
        </w:tc>
      </w:tr>
    </w:tbl>
    <w:p w:rsidR="00CF08C5" w:rsidRDefault="006E6EDC">
      <w:pPr>
        <w:pStyle w:val="Title"/>
      </w:pPr>
      <w:r>
        <w:t xml:space="preserve">Java Developer Rate Card </w:t>
      </w:r>
    </w:p>
    <w:p w:rsidR="00CF08C5" w:rsidRDefault="00CF0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F08C5">
        <w:tc>
          <w:tcPr>
            <w:tcW w:w="2160" w:type="dxa"/>
          </w:tcPr>
          <w:p w:rsidR="00CF08C5" w:rsidRDefault="004317A8">
            <w:r>
              <w:t>Experience Level</w:t>
            </w:r>
          </w:p>
        </w:tc>
        <w:tc>
          <w:tcPr>
            <w:tcW w:w="2160" w:type="dxa"/>
          </w:tcPr>
          <w:p w:rsidR="00CF08C5" w:rsidRDefault="004317A8">
            <w:r>
              <w:t>Years of Experience</w:t>
            </w:r>
          </w:p>
        </w:tc>
        <w:tc>
          <w:tcPr>
            <w:tcW w:w="2160" w:type="dxa"/>
          </w:tcPr>
          <w:p w:rsidR="00CF08C5" w:rsidRDefault="004317A8">
            <w:r>
              <w:t>Hourly Rate (INR)</w:t>
            </w:r>
          </w:p>
        </w:tc>
        <w:tc>
          <w:tcPr>
            <w:tcW w:w="2160" w:type="dxa"/>
          </w:tcPr>
          <w:p w:rsidR="00CF08C5" w:rsidRDefault="004317A8">
            <w:r>
              <w:t>Hourly Rate (USD)</w:t>
            </w:r>
          </w:p>
        </w:tc>
      </w:tr>
      <w:tr w:rsidR="00CF08C5">
        <w:tc>
          <w:tcPr>
            <w:tcW w:w="2160" w:type="dxa"/>
          </w:tcPr>
          <w:p w:rsidR="00CF08C5" w:rsidRDefault="004317A8">
            <w:r>
              <w:t>Mid-Level Developer</w:t>
            </w:r>
          </w:p>
        </w:tc>
        <w:tc>
          <w:tcPr>
            <w:tcW w:w="2160" w:type="dxa"/>
          </w:tcPr>
          <w:p w:rsidR="00CF08C5" w:rsidRDefault="004317A8">
            <w:r>
              <w:t>2-5 years</w:t>
            </w:r>
          </w:p>
        </w:tc>
        <w:tc>
          <w:tcPr>
            <w:tcW w:w="2160" w:type="dxa"/>
          </w:tcPr>
          <w:p w:rsidR="00CF08C5" w:rsidRDefault="004317A8">
            <w:r>
              <w:t>₹</w:t>
            </w:r>
            <w:r w:rsidR="006E6EDC">
              <w:t xml:space="preserve">700 </w:t>
            </w:r>
          </w:p>
        </w:tc>
        <w:tc>
          <w:tcPr>
            <w:tcW w:w="2160" w:type="dxa"/>
          </w:tcPr>
          <w:p w:rsidR="00CF08C5" w:rsidRDefault="006E6EDC">
            <w:r>
              <w:t xml:space="preserve">$9 </w:t>
            </w:r>
          </w:p>
        </w:tc>
      </w:tr>
      <w:tr w:rsidR="00CF08C5">
        <w:tc>
          <w:tcPr>
            <w:tcW w:w="2160" w:type="dxa"/>
          </w:tcPr>
          <w:p w:rsidR="00CF08C5" w:rsidRDefault="004317A8">
            <w:r>
              <w:t>Senior Developer</w:t>
            </w:r>
          </w:p>
        </w:tc>
        <w:tc>
          <w:tcPr>
            <w:tcW w:w="2160" w:type="dxa"/>
          </w:tcPr>
          <w:p w:rsidR="00CF08C5" w:rsidRDefault="004317A8">
            <w:r>
              <w:t>5+ years</w:t>
            </w:r>
          </w:p>
        </w:tc>
        <w:tc>
          <w:tcPr>
            <w:tcW w:w="2160" w:type="dxa"/>
          </w:tcPr>
          <w:p w:rsidR="00CF08C5" w:rsidRDefault="004317A8">
            <w:r>
              <w:t>₹</w:t>
            </w:r>
            <w:r w:rsidR="006E6EDC">
              <w:t xml:space="preserve">1,200 </w:t>
            </w:r>
          </w:p>
        </w:tc>
        <w:tc>
          <w:tcPr>
            <w:tcW w:w="2160" w:type="dxa"/>
          </w:tcPr>
          <w:p w:rsidR="00CF08C5" w:rsidRDefault="006E6EDC">
            <w:r>
              <w:t xml:space="preserve">$15 </w:t>
            </w:r>
          </w:p>
        </w:tc>
      </w:tr>
      <w:tr w:rsidR="00CF08C5">
        <w:tc>
          <w:tcPr>
            <w:tcW w:w="2160" w:type="dxa"/>
          </w:tcPr>
          <w:p w:rsidR="00CF08C5" w:rsidRDefault="004317A8">
            <w:r>
              <w:t>Expert Developer</w:t>
            </w:r>
          </w:p>
        </w:tc>
        <w:tc>
          <w:tcPr>
            <w:tcW w:w="2160" w:type="dxa"/>
          </w:tcPr>
          <w:p w:rsidR="00CF08C5" w:rsidRDefault="004317A8">
            <w:r>
              <w:t>10+ years</w:t>
            </w:r>
          </w:p>
        </w:tc>
        <w:tc>
          <w:tcPr>
            <w:tcW w:w="2160" w:type="dxa"/>
          </w:tcPr>
          <w:p w:rsidR="00CF08C5" w:rsidRDefault="004317A8">
            <w:r>
              <w:t>₹</w:t>
            </w:r>
            <w:r w:rsidR="006E6EDC">
              <w:t xml:space="preserve">2,000 </w:t>
            </w:r>
          </w:p>
        </w:tc>
        <w:tc>
          <w:tcPr>
            <w:tcW w:w="2160" w:type="dxa"/>
          </w:tcPr>
          <w:p w:rsidR="00CF08C5" w:rsidRDefault="006E6EDC">
            <w:r>
              <w:t>$20</w:t>
            </w:r>
          </w:p>
        </w:tc>
      </w:tr>
    </w:tbl>
    <w:p w:rsidR="004317A8" w:rsidRDefault="004317A8"/>
    <w:sectPr w:rsidR="004317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7A8"/>
    <w:rsid w:val="006E6EDC"/>
    <w:rsid w:val="00AA1D8D"/>
    <w:rsid w:val="00B47730"/>
    <w:rsid w:val="00CB0664"/>
    <w:rsid w:val="00CF08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B6C39"/>
  <w14:defaultImageDpi w14:val="300"/>
  <w15:docId w15:val="{1EB065E7-1A9D-4C56-B75E-9FEA4400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748CF-D41A-461B-A03E-4A23E6EB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2024-08-30T09:19:00Z</dcterms:modified>
  <cp:category/>
</cp:coreProperties>
</file>